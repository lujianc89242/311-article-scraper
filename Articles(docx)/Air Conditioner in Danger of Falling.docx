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 Conditioner in Danger of Falling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