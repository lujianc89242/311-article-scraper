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Visitor Information</w:t>
      </w:r>
    </w:p>
    <w:p>
      <w:r>
        <w:t>You can get information and assistance for services and facilities relating to the tourism and convention industries, including:</w:t>
      </w:r>
    </w:p>
    <w:p>
      <w:pPr>
        <w:pStyle w:val="ListBullet"/>
      </w:pPr>
      <w:r>
        <w:t>Museums</w:t>
      </w:r>
    </w:p>
    <w:p>
      <w:pPr>
        <w:pStyle w:val="ListBullet"/>
      </w:pPr>
      <w:r>
        <w:t>Hotels</w:t>
      </w:r>
    </w:p>
    <w:p>
      <w:pPr>
        <w:pStyle w:val="ListBullet"/>
      </w:pPr>
      <w:r>
        <w:t>Restaurants</w:t>
      </w:r>
    </w:p>
    <w:p>
      <w:pPr>
        <w:pStyle w:val="ListBullet"/>
      </w:pPr>
      <w:r>
        <w:t>Retail stores</w:t>
      </w:r>
    </w:p>
    <w:p>
      <w:pPr>
        <w:pStyle w:val="ListBullet"/>
      </w:pPr>
      <w:r>
        <w:t>Theaters</w:t>
      </w:r>
    </w:p>
    <w:p>
      <w:pPr>
        <w:pStyle w:val="ListBullet"/>
      </w:pPr>
      <w:r>
        <w:t>Tour organizations</w:t>
      </w:r>
    </w:p>
    <w:p>
      <w:pPr>
        <w:pStyle w:val="ListBullet"/>
      </w:pPr>
      <w:r>
        <w:t>Attractions</w:t>
      </w:r>
    </w:p>
    <w:p>
      <w:pPr>
        <w:pStyle w:val="ListBullet"/>
      </w:pPr>
      <w:r>
        <w:t>Special events</w:t>
      </w:r>
    </w:p>
    <w:p>
      <w:pPr>
        <w:pStyle w:val="Heading3"/>
      </w:pPr>
      <w:r>
        <w:t>Online</w:t>
      </w:r>
    </w:p>
    <w:p>
      <w:r>
        <w:t>Visit the NYCGO website.(https://www.nycgo.com/)</w:t>
      </w:r>
    </w:p>
    <w:p>
      <w:pPr>
        <w:pStyle w:val="Heading3"/>
      </w:pPr>
      <w:r>
        <w:t>In Person</w:t>
      </w:r>
    </w:p>
    <w:p>
      <w:r>
        <w:t>810 Seventh Avenue (between West 52nd and West 53rd Streets)</w:t>
      </w:r>
    </w:p>
    <w:p>
      <w:r>
        <w:t>Monday - Friday: 8:30 AM to 6:00 PM</w:t>
      </w:r>
    </w:p>
    <w:p>
      <w:r>
        <w:t>Saturday - Sunday: from 9:00 AM to 5:00 PM</w:t>
      </w:r>
    </w:p>
    <w:p>
      <w:pPr>
        <w:pStyle w:val="Heading1"/>
      </w:pPr>
      <w:r>
        <w:t>NYC Map Mobile App</w:t>
      </w:r>
    </w:p>
    <w:p>
      <w:r>
        <w:t>NYC and Company developed an all-in-one NYC Map. In addition to getting you where you want to go, the mobile app tells you everything you need to know about where to eat, shop, drink, sleep and even park your car. It also provides real-time daily deals, movie listings and access to restaurant reservations.</w:t>
      </w:r>
    </w:p>
    <w:p>
      <w:r>
        <w:t>The NYC Map is available on iPhone, iPad and iPod Touch.</w:t>
      </w:r>
    </w:p>
    <w:p>
      <w:r>
        <w:t>Get more information on the NYC and Company map app.(https://www.nycgo.com/articles/best-nyc-smartphone-apps)</w:t>
      </w:r>
    </w:p>
    <w:p>
      <w:pPr>
        <w:pStyle w:val="Heading1"/>
      </w:pPr>
      <w:r>
        <w:t>Official Visitors Guide to NYC</w:t>
      </w:r>
    </w:p>
    <w:p>
      <w:r>
        <w:t>You can request a copy of "The NYC Official Visitor Guide.”</w:t>
      </w:r>
    </w:p>
    <w:p>
      <w:r>
        <w:t xml:space="preserve"> Information in this guide includes: </w:t>
      </w:r>
    </w:p>
    <w:p>
      <w:pPr>
        <w:pStyle w:val="ListBullet"/>
      </w:pPr>
      <w:r>
        <w:t>Maps</w:t>
      </w:r>
    </w:p>
    <w:p>
      <w:pPr>
        <w:pStyle w:val="ListBullet"/>
      </w:pPr>
      <w:r>
        <w:t>Events</w:t>
      </w:r>
    </w:p>
    <w:p>
      <w:pPr>
        <w:pStyle w:val="ListBullet"/>
      </w:pPr>
      <w:r>
        <w:t>Hotel accommodations</w:t>
      </w:r>
    </w:p>
    <w:p>
      <w:pPr>
        <w:pStyle w:val="ListBullet"/>
      </w:pPr>
      <w:r>
        <w:t>Restaurants</w:t>
      </w:r>
    </w:p>
    <w:p>
      <w:pPr>
        <w:pStyle w:val="ListBullet"/>
      </w:pPr>
      <w:r>
        <w:t>Special events</w:t>
      </w:r>
    </w:p>
    <w:p>
      <w:pPr>
        <w:pStyle w:val="ListBullet"/>
      </w:pPr>
      <w:r>
        <w:t>Shopping locations</w:t>
      </w:r>
    </w:p>
    <w:p>
      <w:pPr>
        <w:pStyle w:val="ListBullet"/>
      </w:pPr>
      <w:r>
        <w:t>Coupons</w:t>
      </w:r>
    </w:p>
    <w:p>
      <w:pPr>
        <w:pStyle w:val="Heading3"/>
      </w:pPr>
      <w:r>
        <w:t>Online</w:t>
      </w:r>
    </w:p>
    <w:p>
      <w:r>
        <w:t>View or download “The NYC Official Visitors Guide”.(https://www.nycgo.com/maps-guides/official-nyc-visitors-guide)</w:t>
      </w:r>
    </w:p>
    <w:p>
      <w:pPr>
        <w:pStyle w:val="Heading3"/>
      </w:pPr>
      <w:r>
        <w:t>By Phone</w:t>
      </w:r>
    </w:p>
    <w:p>
      <w:r>
        <w:t>Call 311 for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